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Mastering OOP in C++: From Fundamentals to Advanced Applications</w:t>
      </w:r>
    </w:p>
    <w:p>
      <w:r>
        <w:t>Author: Abdelrahman Ramadan</w:t>
        <w:br/>
      </w:r>
    </w:p>
    <w:p>
      <w:pPr>
        <w:pStyle w:val="Heading1"/>
      </w:pPr>
      <w:r>
        <w:t>1. Introduction</w:t>
      </w:r>
    </w:p>
    <w:p>
      <w:r>
        <w:br/>
        <w:t xml:space="preserve">Object-Oriented Programming (OOP) is a paradigm in software design that revolves around objects and classes. </w:t>
        <w:br/>
        <w:t xml:space="preserve">In C++, OOP empowers developers to model real-world entities and relationships in an organized and reusable manner. </w:t>
        <w:br/>
        <w:t>This article explores OOP concepts and advanced C++ features through practical examples and implementations.</w:t>
        <w:br/>
      </w:r>
    </w:p>
    <w:p>
      <w:pPr>
        <w:pStyle w:val="Heading1"/>
      </w:pPr>
      <w:r>
        <w:t>2. Core Concepts of OOP</w:t>
      </w:r>
    </w:p>
    <w:p>
      <w:pPr>
        <w:pStyle w:val="Heading2"/>
      </w:pPr>
      <w:r>
        <w:t>2.1 Full Example Demonstrating Core OOP Concepts</w:t>
      </w:r>
    </w:p>
    <w:p>
      <w:r>
        <w:br/>
        <w:t>This example combines abstraction, encapsulation, access modifiers, inheritance, and polymorphism in one unified Employee system.</w:t>
        <w:br/>
      </w:r>
    </w:p>
    <w:p>
      <w:pPr/>
      <w:r>
        <w:br/>
        <w:t>#include &lt;iostream&gt;</w:t>
        <w:br/>
        <w:t>using namespace std;</w:t>
        <w:br/>
        <w:br/>
        <w:t>// ===== Abstraction + Encapsulation + Access Modifiers =====</w:t>
        <w:br/>
        <w:t>class Employee {</w:t>
        <w:br/>
        <w:t>private:</w:t>
        <w:br/>
        <w:t xml:space="preserve">    string name;</w:t>
        <w:br/>
        <w:t xml:space="preserve">    int id;</w:t>
        <w:br/>
        <w:t xml:space="preserve">    double salary;</w:t>
        <w:br/>
        <w:br/>
        <w:t>protected:</w:t>
        <w:br/>
        <w:t xml:space="preserve">    string role;</w:t>
        <w:br/>
        <w:br/>
        <w:t>public:</w:t>
        <w:br/>
        <w:t xml:space="preserve">    Employee(string n, int i, double s) {</w:t>
        <w:br/>
        <w:t xml:space="preserve">        name = n;</w:t>
        <w:br/>
        <w:t xml:space="preserve">        id = i;</w:t>
        <w:br/>
        <w:t xml:space="preserve">        salary = s;</w:t>
        <w:br/>
        <w:t xml:space="preserve">    }</w:t>
        <w:br/>
        <w:br/>
        <w:t xml:space="preserve">    string getName() { return name; }</w:t>
        <w:br/>
        <w:t xml:space="preserve">    void setName(string n) { name = n; }</w:t>
        <w:br/>
        <w:br/>
        <w:t xml:space="preserve">    double getSalary() { return salary; }</w:t>
        <w:br/>
        <w:t xml:space="preserve">    void setSalary(double s) {</w:t>
        <w:br/>
        <w:t xml:space="preserve">        if (s &gt;= 0)</w:t>
        <w:br/>
        <w:t xml:space="preserve">            salary = s;</w:t>
        <w:br/>
        <w:t xml:space="preserve">    }</w:t>
        <w:br/>
        <w:br/>
        <w:t xml:space="preserve">    virtual void work() {</w:t>
        <w:br/>
        <w:t xml:space="preserve">        cout &lt;&lt; name &lt;&lt; " is working as a general employee.\n";</w:t>
        <w:br/>
        <w:t xml:space="preserve">    }</w:t>
        <w:br/>
        <w:br/>
        <w:t xml:space="preserve">    void showInfo() {</w:t>
        <w:br/>
        <w:t xml:space="preserve">        cout &lt;&lt; "Name: " &lt;&lt; name &lt;&lt; ", ID: " &lt;&lt; id &lt;&lt; ", Salary: " &lt;&lt; salary &lt;&lt; ", Role: " &lt;&lt; role &lt;&lt; endl;</w:t>
        <w:br/>
        <w:t xml:space="preserve">    }</w:t>
        <w:br/>
        <w:t>};</w:t>
        <w:br/>
        <w:br/>
        <w:t>// ===== Inheritance + Overriding =====</w:t>
        <w:br/>
        <w:t>class Developer : public Employee {</w:t>
        <w:br/>
        <w:t>private:</w:t>
        <w:br/>
        <w:t xml:space="preserve">    string programmingLanguage;</w:t>
        <w:br/>
        <w:t>public:</w:t>
        <w:br/>
        <w:t xml:space="preserve">    Developer(string n, int i, double s, string lang) : Employee(n, i, s) {</w:t>
        <w:br/>
        <w:t xml:space="preserve">        role = "Developer";</w:t>
        <w:br/>
        <w:t xml:space="preserve">        programmingLanguage = lang;</w:t>
        <w:br/>
        <w:t xml:space="preserve">    }</w:t>
        <w:br/>
        <w:br/>
        <w:t xml:space="preserve">    void work() override {</w:t>
        <w:br/>
        <w:t xml:space="preserve">        cout &lt;&lt; getName() &lt;&lt; " is coding in " &lt;&lt; programmingLanguage &lt;&lt; ".\n";</w:t>
        <w:br/>
        <w:t xml:space="preserve">    }</w:t>
        <w:br/>
        <w:t>};</w:t>
        <w:br/>
        <w:br/>
        <w:t>class Manager : public Employee {</w:t>
        <w:br/>
        <w:t>private:</w:t>
        <w:br/>
        <w:t xml:space="preserve">    int teamSize;</w:t>
        <w:br/>
        <w:t>public:</w:t>
        <w:br/>
        <w:t xml:space="preserve">    Manager(string n, int i, double s, int t) : Employee(n, i, s) {</w:t>
        <w:br/>
        <w:t xml:space="preserve">        role = "Manager";</w:t>
        <w:br/>
        <w:t xml:space="preserve">        teamSize = t;</w:t>
        <w:br/>
        <w:t xml:space="preserve">    }</w:t>
        <w:br/>
        <w:br/>
        <w:t xml:space="preserve">    void work() override {</w:t>
        <w:br/>
        <w:t xml:space="preserve">        cout &lt;&lt; getName() &lt;&lt; " is managing a team of " &lt;&lt; teamSize &lt;&lt; " people.\n";</w:t>
        <w:br/>
        <w:t xml:space="preserve">    }</w:t>
        <w:br/>
        <w:t>};</w:t>
        <w:br/>
        <w:br/>
        <w:t>int main() {</w:t>
        <w:br/>
        <w:t xml:space="preserve">    Developer dev("Alice", 101, 5000, "C++");</w:t>
        <w:br/>
        <w:t xml:space="preserve">    Manager mgr("Bob", 102, 7000, 5);</w:t>
        <w:br/>
        <w:br/>
        <w:t xml:space="preserve">    Employee* staff[2] = { &amp;dev, &amp;mgr };</w:t>
        <w:br/>
        <w:br/>
        <w:t xml:space="preserve">    for (int i = 0; i &lt; 2; i++) {</w:t>
        <w:br/>
        <w:t xml:space="preserve">        staff[i]-&gt;showInfo();</w:t>
        <w:br/>
        <w:t xml:space="preserve">        staff[i]-&gt;work();</w:t>
        <w:br/>
        <w:t xml:space="preserve">        cout &lt;&lt; endl;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1"/>
      </w:pPr>
      <w:r>
        <w:rPr>
          <w:rFonts w:ascii="Calibri" w:hAnsi="Calibri"/>
          <w:sz w:val="28"/>
        </w:rPr>
        <w:t>2. Static Members and the 'this' Pointer</w:t>
      </w:r>
    </w:p>
    <w:p>
      <w:r>
        <w:t>Static members belong to the class rather than any individual object. They are shared across all instances. The 'this' pointer refers to the current object.</w:t>
      </w:r>
    </w:p>
    <w:p>
      <w:pPr/>
      <w:r>
        <w:rPr>
          <w:rFonts w:ascii="Courier New" w:hAnsi="Courier New"/>
          <w:sz w:val="20"/>
        </w:rPr>
        <w:t>class Counter {</w:t>
        <w:br/>
        <w:t>private:</w:t>
        <w:br/>
        <w:t xml:space="preserve">    static int count;</w:t>
        <w:br/>
        <w:t xml:space="preserve">    int id;</w:t>
        <w:br/>
        <w:t>public:</w:t>
        <w:br/>
        <w:t xml:space="preserve">    Counter() {</w:t>
        <w:br/>
        <w:t xml:space="preserve">        id = ++count;</w:t>
        <w:br/>
        <w:t xml:space="preserve">    }</w:t>
        <w:br/>
        <w:t xml:space="preserve">    void showID() {</w:t>
        <w:br/>
        <w:t xml:space="preserve">        cout &lt;&lt; "Object ID: " &lt;&lt; this-&gt;id &lt;&lt; endl;</w:t>
        <w:br/>
        <w:t xml:space="preserve">    }</w:t>
        <w:br/>
        <w:t>};</w:t>
        <w:br/>
        <w:t>int Counter::count = 0;</w:t>
      </w:r>
    </w:p>
    <w:p>
      <w:pPr>
        <w:pStyle w:val="Heading1"/>
      </w:pPr>
      <w:r>
        <w:rPr>
          <w:rFonts w:ascii="Calibri" w:hAnsi="Calibri"/>
          <w:sz w:val="28"/>
        </w:rPr>
        <w:t>3. Constructors and Destructors with Memory Allocation</w:t>
      </w:r>
    </w:p>
    <w:p>
      <w:r>
        <w:t>Constructors are used to initialize objects. If memory is allocated using 'new' in a constructor, it must be released with 'delete' in the destructor.</w:t>
      </w:r>
    </w:p>
    <w:p>
      <w:pPr/>
      <w:r>
        <w:rPr>
          <w:rFonts w:ascii="Courier New" w:hAnsi="Courier New"/>
          <w:sz w:val="20"/>
        </w:rPr>
        <w:t>class MemoryDemo {</w:t>
        <w:br/>
        <w:t>private:</w:t>
        <w:br/>
        <w:t xml:space="preserve">    int* data;</w:t>
        <w:br/>
        <w:t>public:</w:t>
        <w:br/>
        <w:t xml:space="preserve">    MemoryDemo(int size) {</w:t>
        <w:br/>
        <w:t xml:space="preserve">        data = new int[size]; // Constructor allocates memory</w:t>
        <w:br/>
        <w:t xml:space="preserve">    }</w:t>
        <w:br/>
        <w:t xml:space="preserve">    ~MemoryDemo() {</w:t>
        <w:br/>
        <w:t xml:space="preserve">        delete[] data; // Destructor frees memory</w:t>
        <w:br/>
        <w:t xml:space="preserve">    }</w:t>
        <w:br/>
        <w:t>};</w:t>
      </w:r>
    </w:p>
    <w:p>
      <w:pPr>
        <w:pStyle w:val="Heading1"/>
      </w:pPr>
      <w:r>
        <w:rPr>
          <w:rFonts w:ascii="Calibri" w:hAnsi="Calibri"/>
          <w:sz w:val="28"/>
        </w:rPr>
        <w:t>4. Constructor Overloading and Overriding</w:t>
      </w:r>
    </w:p>
    <w:p>
      <w:r>
        <w:t>Overloading allows multiple constructors with different parameters. Overriding happens when a derived class redefines a base class method.</w:t>
      </w:r>
    </w:p>
    <w:p>
      <w:pPr/>
      <w:r>
        <w:rPr>
          <w:rFonts w:ascii="Courier New" w:hAnsi="Courier New"/>
          <w:sz w:val="20"/>
        </w:rPr>
        <w:t>class Person {</w:t>
        <w:br/>
        <w:t>public:</w:t>
        <w:br/>
        <w:t xml:space="preserve">    Person() {</w:t>
        <w:br/>
        <w:t xml:space="preserve">        cout &lt;&lt; "Default constructor" &lt;&lt; endl;</w:t>
        <w:br/>
        <w:t xml:space="preserve">    }</w:t>
        <w:br/>
        <w:t xml:space="preserve">    Person(string name) {</w:t>
        <w:br/>
        <w:t xml:space="preserve">        cout &lt;&lt; "Name: " &lt;&lt; name &lt;&lt; endl;</w:t>
        <w:br/>
        <w:t xml:space="preserve">    }</w:t>
        <w:br/>
        <w:t>};</w:t>
        <w:br/>
        <w:br/>
        <w:t>class Student : public Person {</w:t>
        <w:br/>
        <w:t>public:</w:t>
        <w:br/>
        <w:t xml:space="preserve">    Student() : Person("Student") {</w:t>
        <w:br/>
        <w:t xml:space="preserve">        cout &lt;&lt; "Derived class constructor" &lt;&lt; endl;</w:t>
        <w:br/>
        <w:t xml:space="preserve">    }</w:t>
        <w:br/>
        <w:t>};</w:t>
      </w:r>
    </w:p>
    <w:p>
      <w:pPr>
        <w:pStyle w:val="Heading1"/>
      </w:pPr>
      <w:r>
        <w:rPr>
          <w:rFonts w:ascii="Calibri" w:hAnsi="Calibri"/>
          <w:sz w:val="28"/>
        </w:rPr>
        <w:t>5. Operator Overloading</w:t>
      </w:r>
    </w:p>
    <w:p>
      <w:r>
        <w:t>Operators can be redefined to work with user-defined types like classes.</w:t>
      </w:r>
    </w:p>
    <w:p>
      <w:pPr/>
      <w:r>
        <w:rPr>
          <w:rFonts w:ascii="Courier New" w:hAnsi="Courier New"/>
          <w:sz w:val="20"/>
        </w:rPr>
        <w:t>class Complex {</w:t>
        <w:br/>
        <w:t>private:</w:t>
        <w:br/>
        <w:t xml:space="preserve">    int real, imag;</w:t>
        <w:br/>
        <w:t>public:</w:t>
        <w:br/>
        <w:t xml:space="preserve">    Complex(int r, int i) : real(r), imag(i) {}</w:t>
        <w:br/>
        <w:br/>
        <w:t xml:space="preserve">    Complex operator+(const Complex&amp; other) {</w:t>
        <w:br/>
        <w:t xml:space="preserve">        return Complex(real + other.real, imag + other.imag);</w:t>
        <w:br/>
        <w:t xml:space="preserve">    }</w:t>
        <w:br/>
        <w:br/>
        <w:t xml:space="preserve">    void display() {</w:t>
        <w:br/>
        <w:t xml:space="preserve">        cout &lt;&lt; real &lt;&lt; " + " &lt;&lt; imag &lt;&lt; "i" &lt;&lt; endl;</w:t>
        <w:br/>
        <w:t xml:space="preserve">    }</w:t>
        <w:br/>
        <w:t>};</w:t>
      </w:r>
    </w:p>
    <w:p>
      <w:pPr>
        <w:pStyle w:val="Heading1"/>
      </w:pPr>
      <w:r>
        <w:rPr>
          <w:rFonts w:ascii="Calibri" w:hAnsi="Calibri"/>
          <w:sz w:val="28"/>
        </w:rPr>
        <w:t>6. Exception Handling</w:t>
      </w:r>
    </w:p>
    <w:p>
      <w:r>
        <w:t>C++ supports error handling using try, catch, and throw.</w:t>
      </w:r>
    </w:p>
    <w:p>
      <w:pPr/>
      <w:r>
        <w:rPr>
          <w:rFonts w:ascii="Courier New" w:hAnsi="Courier New"/>
          <w:sz w:val="20"/>
        </w:rPr>
        <w:t>void divide(int a, int b) {</w:t>
        <w:br/>
        <w:t xml:space="preserve">    if (b == 0) throw "Division by zero!";</w:t>
        <w:br/>
        <w:t xml:space="preserve">    cout &lt;&lt; "Result: " &lt;&lt; a / b &lt;&lt; endl;</w:t>
        <w:br/>
        <w:t>}</w:t>
        <w:br/>
        <w:br/>
        <w:t>int main() {</w:t>
        <w:br/>
        <w:t xml:space="preserve">    try {</w:t>
        <w:br/>
        <w:t xml:space="preserve">        divide(10, 0);</w:t>
        <w:br/>
        <w:t xml:space="preserve">    } catch (const char* msg) {</w:t>
        <w:br/>
        <w:t xml:space="preserve">        cout &lt;&lt; "Error: " &lt;&lt; msg &lt;&lt; endl;</w:t>
        <w:br/>
        <w:t xml:space="preserve">    }</w:t>
        <w:br/>
        <w:t>}</w:t>
      </w:r>
    </w:p>
    <w:p>
      <w:pPr>
        <w:pStyle w:val="Heading1"/>
      </w:pPr>
      <w:r>
        <w:rPr>
          <w:rFonts w:ascii="Calibri" w:hAnsi="Calibri"/>
          <w:sz w:val="28"/>
        </w:rPr>
        <w:t>7. File Input/Output (Student Example)</w:t>
      </w:r>
    </w:p>
    <w:p>
      <w:r>
        <w:t>Reading and writing data to a file using fstream.</w:t>
      </w:r>
    </w:p>
    <w:p>
      <w:pPr/>
      <w:r>
        <w:rPr>
          <w:rFonts w:ascii="Courier New" w:hAnsi="Courier New"/>
          <w:sz w:val="20"/>
        </w:rPr>
        <w:t>class Student {</w:t>
        <w:br/>
        <w:t>private:</w:t>
        <w:br/>
        <w:t xml:space="preserve">    string name;</w:t>
        <w:br/>
        <w:t xml:space="preserve">    int age;</w:t>
        <w:br/>
        <w:t>public:</w:t>
        <w:br/>
        <w:t xml:space="preserve">    void input() {</w:t>
        <w:br/>
        <w:t xml:space="preserve">        cout &lt;&lt; "Enter name: "; cin &gt;&gt; name;</w:t>
        <w:br/>
        <w:t xml:space="preserve">        cout &lt;&lt; "Enter age: "; cin &gt;&gt; age;</w:t>
        <w:br/>
        <w:t xml:space="preserve">    }</w:t>
        <w:br/>
        <w:br/>
        <w:t xml:space="preserve">    void saveToFile() {</w:t>
        <w:br/>
        <w:t xml:space="preserve">        ofstream out("students.txt", ios::app);</w:t>
        <w:br/>
        <w:t xml:space="preserve">        out &lt;&lt; name &lt;&lt; " " &lt;&lt; age &lt;&lt; endl;</w:t>
        <w:br/>
        <w:t xml:space="preserve">        out.close();</w:t>
        <w:br/>
        <w:t xml:space="preserve">    }</w:t>
        <w:br/>
        <w:br/>
        <w:t xml:space="preserve">    void readFromFile() {</w:t>
        <w:br/>
        <w:t xml:space="preserve">        ifstream in("students.txt");</w:t>
        <w:br/>
        <w:t xml:space="preserve">        string n; int a;</w:t>
        <w:br/>
        <w:t xml:space="preserve">        while (in &gt;&gt; n &gt;&gt; a) {</w:t>
        <w:br/>
        <w:t xml:space="preserve">            cout &lt;&lt; "Name: " &lt;&lt; n &lt;&lt; ", Age: " &lt;&lt; a &lt;&lt; endl;</w:t>
        <w:br/>
        <w:t xml:space="preserve">        }</w:t>
        <w:br/>
        <w:t xml:space="preserve">        in.close();</w:t>
        <w:br/>
        <w:t xml:space="preserve">    }</w:t>
        <w:br/>
        <w:t>};</w:t>
      </w:r>
    </w:p>
    <w:p>
      <w:pPr>
        <w:pStyle w:val="Heading1"/>
      </w:pPr>
      <w:r>
        <w:rPr>
          <w:rFonts w:ascii="Calibri" w:hAnsi="Calibri"/>
          <w:sz w:val="28"/>
        </w:rPr>
        <w:t>8. Bitwise Analysis Program</w:t>
      </w:r>
    </w:p>
    <w:p>
      <w:r>
        <w:t>Convert an integer to binary and analyze the number of 1s and 0s.</w:t>
      </w:r>
    </w:p>
    <w:p>
      <w:pPr/>
      <w:r>
        <w:rPr>
          <w:rFonts w:ascii="Courier New" w:hAnsi="Courier New"/>
          <w:sz w:val="20"/>
        </w:rPr>
        <w:t>class BitAnalyzer {</w:t>
        <w:br/>
        <w:t>private:</w:t>
        <w:br/>
        <w:t xml:space="preserve">    int number;</w:t>
        <w:br/>
        <w:t>public:</w:t>
        <w:br/>
        <w:t xml:space="preserve">    void input() {</w:t>
        <w:br/>
        <w:t xml:space="preserve">        cout &lt;&lt; "Enter a number: ";</w:t>
        <w:br/>
        <w:t xml:space="preserve">        cin &gt;&gt; number;</w:t>
        <w:br/>
        <w:t xml:space="preserve">    }</w:t>
        <w:br/>
        <w:br/>
        <w:t xml:space="preserve">    void analyze() {</w:t>
        <w:br/>
        <w:t xml:space="preserve">        int ones = 0, zeros = 0;</w:t>
        <w:br/>
        <w:t xml:space="preserve">        int n = number;</w:t>
        <w:br/>
        <w:t xml:space="preserve">        string binary = "";</w:t>
        <w:br/>
        <w:br/>
        <w:t xml:space="preserve">        while (n &gt; 0) {</w:t>
        <w:br/>
        <w:t xml:space="preserve">            int bit = n % 2;</w:t>
        <w:br/>
        <w:t xml:space="preserve">            binary = to_string(bit) + binary;</w:t>
        <w:br/>
        <w:t xml:space="preserve">            if (bit == 1) ones++;</w:t>
        <w:br/>
        <w:t xml:space="preserve">            else zeros++;</w:t>
        <w:br/>
        <w:t xml:space="preserve">            n /= 2;</w:t>
        <w:br/>
        <w:t xml:space="preserve">        }</w:t>
        <w:br/>
        <w:br/>
        <w:t xml:space="preserve">        cout &lt;&lt; "Binary: " &lt;&lt; binary &lt;&lt; endl;</w:t>
        <w:br/>
        <w:t xml:space="preserve">        cout &lt;&lt; "1s: " &lt;&lt; ones &lt;&lt; ", 0s: " &lt;&lt; zeros &lt;&lt; endl;</w:t>
        <w:br/>
        <w:t xml:space="preserve">        float total = ones + zeros;</w:t>
        <w:br/>
        <w:t xml:space="preserve">        cout &lt;&lt; "1s %: " &lt;&lt; (ones / total) * 100 &lt;&lt; "%, 0s %: " &lt;&lt; (zeros / total) * 100 &lt;&lt; "%" &lt;&lt; endl;</w:t>
        <w:br/>
        <w:t xml:space="preserve">    }</w:t>
        <w:br/>
        <w:t>};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